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Mémoire de Soutenance</w:t>
      </w:r>
    </w:p>
    <w:p>
      <w:pPr>
        <w:pStyle w:val="Title"/>
        <w:jc w:val="center"/>
      </w:pPr>
      <w:r>
        <w:t>Projet : EtuDoc</w:t>
      </w:r>
    </w:p>
    <w:p>
      <w:pPr>
        <w:pStyle w:val="Title"/>
        <w:jc w:val="center"/>
      </w:pPr>
      <w:r>
        <w:t>Présenté par : Épiphanie HOUEDOU</w:t>
      </w:r>
    </w:p>
    <w:p>
      <w:pPr>
        <w:pStyle w:val="Title"/>
        <w:jc w:val="center"/>
      </w:pPr>
      <w:r>
        <w:t>Université d'Abomey-Calavi - FASEG</w:t>
      </w:r>
    </w:p>
    <w:p>
      <w:pPr>
        <w:pStyle w:val="Title"/>
        <w:jc w:val="center"/>
      </w:pPr>
      <w:r>
        <w:t>Année académique : 2024-2025</w:t>
      </w:r>
    </w:p>
    <w:p>
      <w:r>
        <w:br w:type="page"/>
      </w:r>
    </w:p>
    <w:p>
      <w:r>
        <w:t>Remerciements</w:t>
        <w:br/>
        <w:t>Ce mémoire reflète un travail collectif. Je tiens à remercier mes encadreurs académiques pour leurs conseils précieux, les responsables administratifs des facultés FASEG, FADESP, et FAST pour leur collaboration, et les étudiants ayant participé aux tests pour leurs retours constructifs. Ma gratitude va également à ma famille et mes proches pour leur soutien constant.</w:t>
        <w:br/>
        <w:t xml:space="preserve">Votre Nom </w:t>
        <w:br/>
        <w:t>Résumé</w:t>
        <w:br/>
        <w:t>EtuDoc est une plateforme web visant à digitaliser les demandes de documents académiques (relevés de notes par semestre dannée, attestations de réussite) pour les étudiants des facultés classiques de lUniversité dAbomey-Calavi (UAC). Face aux processus manuels, EtuDoc propose une solution centralisée avec suivi en temps réel, génération de PDF, et notifications par email. Développée avec React.js, Node.js, et MongoDB, la plateforme ambitionne daméliorer laccessibilité et lefficacité. Ce mémoire explore le contexte, les objectifs, la méthodologie, les aspects techniques, les défis, et les perspectives dEtuDoc.</w:t>
        <w:br/>
        <w:t>... (content truncated for brevity)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